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4111"/>
        <w:gridCol w:w="4111"/>
      </w:tblGrid>
      <w:tr w:rsidR="00E70CC1" w:rsidRPr="00E70CC1" w:rsidTr="00F8193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Hikaye: 1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1.sınıf 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6-7 yaş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E70CC1" w:rsidP="00F81932">
            <w:pPr>
              <w:pStyle w:val="NormalWeb"/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BU ÇOCUK Bİ HARİKA: X’İN MACERALARI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587DF3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Okula alışma, okula uyum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Olumlu benlik algısı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Oyun oynama</w:t>
            </w:r>
            <w:r w:rsidR="004E0C9C">
              <w:rPr>
                <w:color w:val="000000"/>
                <w:lang w:eastAsia="en-US"/>
              </w:rPr>
              <w:t>nın önemi</w:t>
            </w:r>
          </w:p>
        </w:tc>
      </w:tr>
    </w:tbl>
    <w:p w:rsidR="00E70CC1" w:rsidRPr="00E70CC1" w:rsidRDefault="00E70CC1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3F44B3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VAR MI OKUL GİBİSİ?</w:t>
      </w:r>
    </w:p>
    <w:p w:rsidR="005A797C" w:rsidRDefault="005A797C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5A797C" w:rsidRDefault="005A797C" w:rsidP="005A797C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salih deha küçük yaşlarda</w:t>
      </w:r>
    </w:p>
    <w:p w:rsidR="001A13D0" w:rsidRDefault="001A13D0">
      <w:pPr>
        <w:rPr>
          <w:rFonts w:ascii="Times New Roman" w:hAnsi="Times New Roman" w:cs="Times New Roman"/>
          <w:sz w:val="24"/>
          <w:szCs w:val="24"/>
        </w:rPr>
      </w:pPr>
    </w:p>
    <w:p w:rsidR="005A797C" w:rsidRDefault="005A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salih’a babası yeni bir oyuncak araba aldı, salih arabayı beğenmedi.</w:t>
      </w:r>
    </w:p>
    <w:p w:rsidR="005A797C" w:rsidRDefault="005A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Babası salih’u azarlamadı ama </w:t>
      </w:r>
      <w:r>
        <w:rPr>
          <w:rFonts w:ascii="Times New Roman" w:hAnsi="Times New Roman" w:cs="Times New Roman"/>
          <w:sz w:val="24"/>
          <w:szCs w:val="24"/>
        </w:rPr>
        <w:t>salih’</w:t>
      </w:r>
      <w:r>
        <w:rPr>
          <w:rFonts w:ascii="Times New Roman" w:hAnsi="Times New Roman" w:cs="Times New Roman"/>
          <w:sz w:val="24"/>
          <w:szCs w:val="24"/>
        </w:rPr>
        <w:t xml:space="preserve">dan arabayı aldı, </w:t>
      </w:r>
      <w:r>
        <w:rPr>
          <w:rFonts w:ascii="Times New Roman" w:hAnsi="Times New Roman" w:cs="Times New Roman"/>
          <w:sz w:val="24"/>
          <w:szCs w:val="24"/>
        </w:rPr>
        <w:t>salih</w:t>
      </w:r>
      <w:r>
        <w:rPr>
          <w:rFonts w:ascii="Times New Roman" w:hAnsi="Times New Roman" w:cs="Times New Roman"/>
          <w:sz w:val="24"/>
          <w:szCs w:val="24"/>
        </w:rPr>
        <w:t xml:space="preserve"> da bundan şikayetçi değildi</w:t>
      </w:r>
    </w:p>
    <w:p w:rsidR="005A797C" w:rsidRPr="00E70CC1" w:rsidRDefault="005A79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salih’</w:t>
      </w:r>
      <w:r>
        <w:rPr>
          <w:rFonts w:ascii="Times New Roman" w:hAnsi="Times New Roman" w:cs="Times New Roman"/>
          <w:sz w:val="24"/>
          <w:szCs w:val="24"/>
        </w:rPr>
        <w:t xml:space="preserve">un böyle arabası çoktu </w:t>
      </w:r>
      <w:r>
        <w:rPr>
          <w:rFonts w:ascii="Times New Roman" w:hAnsi="Times New Roman" w:cs="Times New Roman"/>
          <w:sz w:val="24"/>
          <w:szCs w:val="24"/>
        </w:rPr>
        <w:t>salih’</w:t>
      </w:r>
      <w:r>
        <w:rPr>
          <w:rFonts w:ascii="Times New Roman" w:hAnsi="Times New Roman" w:cs="Times New Roman"/>
          <w:sz w:val="24"/>
          <w:szCs w:val="24"/>
        </w:rPr>
        <w:t>da arabalar</w:t>
      </w:r>
      <w:bookmarkStart w:id="0" w:name="_GoBack"/>
      <w:bookmarkEnd w:id="0"/>
    </w:p>
    <w:sectPr w:rsidR="005A797C" w:rsidRPr="00E70CC1" w:rsidSect="003E74E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6D9" w:rsidRDefault="000336D9" w:rsidP="00EB0E97">
      <w:pPr>
        <w:spacing w:after="0" w:line="240" w:lineRule="auto"/>
      </w:pPr>
      <w:r>
        <w:separator/>
      </w:r>
    </w:p>
  </w:endnote>
  <w:endnote w:type="continuationSeparator" w:id="0">
    <w:p w:rsidR="000336D9" w:rsidRDefault="000336D9" w:rsidP="00EB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13704"/>
      <w:docPartObj>
        <w:docPartGallery w:val="Page Numbers (Bottom of Page)"/>
        <w:docPartUnique/>
      </w:docPartObj>
    </w:sdtPr>
    <w:sdtEndPr/>
    <w:sdtContent>
      <w:p w:rsidR="00F81932" w:rsidRDefault="005B7102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79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1932" w:rsidRDefault="00F8193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6D9" w:rsidRDefault="000336D9" w:rsidP="00EB0E97">
      <w:pPr>
        <w:spacing w:after="0" w:line="240" w:lineRule="auto"/>
      </w:pPr>
      <w:r>
        <w:separator/>
      </w:r>
    </w:p>
  </w:footnote>
  <w:footnote w:type="continuationSeparator" w:id="0">
    <w:p w:rsidR="000336D9" w:rsidRDefault="000336D9" w:rsidP="00EB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0E55"/>
    <w:multiLevelType w:val="hybridMultilevel"/>
    <w:tmpl w:val="28DE4F2C"/>
    <w:lvl w:ilvl="0" w:tplc="6106BE0A">
      <w:numFmt w:val="bullet"/>
      <w:lvlText w:val=""/>
      <w:lvlJc w:val="left"/>
      <w:pPr>
        <w:ind w:left="709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1" w15:restartNumberingAfterBreak="0">
    <w:nsid w:val="0DB62994"/>
    <w:multiLevelType w:val="hybridMultilevel"/>
    <w:tmpl w:val="1576C474"/>
    <w:lvl w:ilvl="0" w:tplc="2D7C4A1A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2" w15:restartNumberingAfterBreak="0">
    <w:nsid w:val="3CE01542"/>
    <w:multiLevelType w:val="hybridMultilevel"/>
    <w:tmpl w:val="F858DB34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07E9C"/>
    <w:multiLevelType w:val="hybridMultilevel"/>
    <w:tmpl w:val="75B060BC"/>
    <w:lvl w:ilvl="0" w:tplc="11343486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4" w15:restartNumberingAfterBreak="0">
    <w:nsid w:val="49951C94"/>
    <w:multiLevelType w:val="hybridMultilevel"/>
    <w:tmpl w:val="616A8FA4"/>
    <w:lvl w:ilvl="0" w:tplc="657A82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113E"/>
    <w:multiLevelType w:val="hybridMultilevel"/>
    <w:tmpl w:val="6A4AFF5E"/>
    <w:lvl w:ilvl="0" w:tplc="71762804">
      <w:numFmt w:val="bullet"/>
      <w:lvlText w:val=""/>
      <w:lvlJc w:val="left"/>
      <w:pPr>
        <w:ind w:left="6735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5" w:hanging="360"/>
      </w:pPr>
      <w:rPr>
        <w:rFonts w:ascii="Wingdings" w:hAnsi="Wingdings" w:hint="default"/>
      </w:rPr>
    </w:lvl>
  </w:abstractNum>
  <w:abstractNum w:abstractNumId="6" w15:restartNumberingAfterBreak="0">
    <w:nsid w:val="781A61B5"/>
    <w:multiLevelType w:val="hybridMultilevel"/>
    <w:tmpl w:val="AD2E31DA"/>
    <w:lvl w:ilvl="0" w:tplc="619649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C6A"/>
    <w:rsid w:val="00027235"/>
    <w:rsid w:val="000336D9"/>
    <w:rsid w:val="00093083"/>
    <w:rsid w:val="00096820"/>
    <w:rsid w:val="00132E29"/>
    <w:rsid w:val="001A13D0"/>
    <w:rsid w:val="001A7529"/>
    <w:rsid w:val="001C6333"/>
    <w:rsid w:val="001C783D"/>
    <w:rsid w:val="001D0E4C"/>
    <w:rsid w:val="00204A25"/>
    <w:rsid w:val="00221366"/>
    <w:rsid w:val="00225726"/>
    <w:rsid w:val="00230D92"/>
    <w:rsid w:val="00252BA6"/>
    <w:rsid w:val="002A6C6A"/>
    <w:rsid w:val="002B47A7"/>
    <w:rsid w:val="003023D7"/>
    <w:rsid w:val="00336AB3"/>
    <w:rsid w:val="003E2997"/>
    <w:rsid w:val="003E74E2"/>
    <w:rsid w:val="003F44B3"/>
    <w:rsid w:val="003F5EA8"/>
    <w:rsid w:val="004107BD"/>
    <w:rsid w:val="00431FC7"/>
    <w:rsid w:val="00432F5C"/>
    <w:rsid w:val="00436DAF"/>
    <w:rsid w:val="00437763"/>
    <w:rsid w:val="00491D84"/>
    <w:rsid w:val="004C56AA"/>
    <w:rsid w:val="004E0C9C"/>
    <w:rsid w:val="005435DC"/>
    <w:rsid w:val="00587DF3"/>
    <w:rsid w:val="005A797C"/>
    <w:rsid w:val="005B7102"/>
    <w:rsid w:val="00640363"/>
    <w:rsid w:val="006A6916"/>
    <w:rsid w:val="006C4DDD"/>
    <w:rsid w:val="00702839"/>
    <w:rsid w:val="00732339"/>
    <w:rsid w:val="00737080"/>
    <w:rsid w:val="00741010"/>
    <w:rsid w:val="00754EA6"/>
    <w:rsid w:val="00781B5B"/>
    <w:rsid w:val="00783259"/>
    <w:rsid w:val="00785759"/>
    <w:rsid w:val="007A68FC"/>
    <w:rsid w:val="007D3E23"/>
    <w:rsid w:val="008305B2"/>
    <w:rsid w:val="00887A19"/>
    <w:rsid w:val="00894D38"/>
    <w:rsid w:val="008A3D09"/>
    <w:rsid w:val="008C11EC"/>
    <w:rsid w:val="008F0EA1"/>
    <w:rsid w:val="0091381D"/>
    <w:rsid w:val="00933455"/>
    <w:rsid w:val="00971BDC"/>
    <w:rsid w:val="00A60387"/>
    <w:rsid w:val="00A666DB"/>
    <w:rsid w:val="00A95473"/>
    <w:rsid w:val="00AF455C"/>
    <w:rsid w:val="00B061CA"/>
    <w:rsid w:val="00B1546D"/>
    <w:rsid w:val="00B16EA8"/>
    <w:rsid w:val="00B40836"/>
    <w:rsid w:val="00B77AE8"/>
    <w:rsid w:val="00BD10F3"/>
    <w:rsid w:val="00C30409"/>
    <w:rsid w:val="00CA4A57"/>
    <w:rsid w:val="00CF3380"/>
    <w:rsid w:val="00D2253F"/>
    <w:rsid w:val="00D5231F"/>
    <w:rsid w:val="00D76B7C"/>
    <w:rsid w:val="00D77280"/>
    <w:rsid w:val="00DA27C1"/>
    <w:rsid w:val="00DA42D1"/>
    <w:rsid w:val="00DC3A0C"/>
    <w:rsid w:val="00E07372"/>
    <w:rsid w:val="00E70CC1"/>
    <w:rsid w:val="00E86F63"/>
    <w:rsid w:val="00E87309"/>
    <w:rsid w:val="00EB0E97"/>
    <w:rsid w:val="00ED5F6A"/>
    <w:rsid w:val="00EF1E22"/>
    <w:rsid w:val="00F02441"/>
    <w:rsid w:val="00F45730"/>
    <w:rsid w:val="00F81932"/>
    <w:rsid w:val="00FB06D5"/>
    <w:rsid w:val="00FE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178B"/>
  <w15:docId w15:val="{76CEEED8-C022-4A28-A014-5C6DF0FE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4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EB0E97"/>
  </w:style>
  <w:style w:type="paragraph" w:styleId="AltBilgi">
    <w:name w:val="footer"/>
    <w:basedOn w:val="Normal"/>
    <w:link w:val="AltBilgiChar"/>
    <w:uiPriority w:val="99"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0E97"/>
  </w:style>
  <w:style w:type="paragraph" w:styleId="ListeParagraf">
    <w:name w:val="List Paragraph"/>
    <w:basedOn w:val="Normal"/>
    <w:uiPriority w:val="34"/>
    <w:qFormat/>
    <w:rsid w:val="00D7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3FDDD-FBE0-4E43-B50C-F33796C70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hurnalbant@gmail.com</dc:creator>
  <cp:keywords/>
  <dc:description/>
  <cp:lastModifiedBy>User</cp:lastModifiedBy>
  <cp:revision>35</cp:revision>
  <dcterms:created xsi:type="dcterms:W3CDTF">2022-12-15T08:21:00Z</dcterms:created>
  <dcterms:modified xsi:type="dcterms:W3CDTF">2023-10-22T01:00:00Z</dcterms:modified>
</cp:coreProperties>
</file>