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>Babası salih'i azarlamadı</w:t>
      </w:r>
    </w:p>
    <w:p>
      <w:r>
        <w:rPr/>
        <w:t>salih'e</w:t>
      </w:r>
      <w:r>
        <w:rPr/>
        <w:t xml:space="preserve"> babası yeni bir oyuncak araba aldı, </w:t>
      </w:r>
      <w:r>
        <w:rPr/>
        <w:t>salih</w:t>
      </w:r>
      <w:r>
        <w:rPr/>
        <w:t xml:space="preserve"> arabayı beğenmedi.</w:t>
      </w:r>
    </w:p>
    <w:p>
      <w:r>
        <w:rPr/>
        <w:t xml:space="preserve">ama </w:t>
      </w:r>
      <w:r>
        <w:rPr/>
        <w:t>salih'de</w:t>
      </w:r>
      <w:r>
        <w:rPr/>
        <w:t xml:space="preserve"> arabayı aldı, </w:t>
      </w:r>
      <w:r>
        <w:rPr/>
        <w:t>salih de</w:t>
      </w:r>
      <w:r>
        <w:rPr/>
        <w:t xml:space="preserve"> </w:t>
      </w:r>
      <w:r>
        <w:rPr/>
        <w:t>bundan şikayetçi değildi</w:t>
      </w:r>
    </w:p>
    <w:p>
      <w:r>
        <w:rPr/>
        <w:t>salih'in</w:t>
      </w:r>
      <w:r>
        <w:rPr/>
        <w:t xml:space="preserve"> </w:t>
      </w:r>
      <w:r>
        <w:rPr/>
        <w:t xml:space="preserve"> böyle arabası çoktu </w:t>
      </w:r>
      <w:r>
        <w:rPr/>
        <w:t>xxd</w:t>
      </w:r>
      <w:r>
        <w:rPr/>
        <w:t>e</w:t>
      </w:r>
      <w:r>
        <w:rPr/>
        <w:t>xx</w:t>
      </w:r>
      <w:r>
        <w:rPr/>
        <w:t xml:space="preserve"> 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