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/>
    <w:p>
      <w:r>
        <w:rPr/>
        <w:t>Yavuz’a babası yeni bir oyuncak araba aldı, Yavuz arabayı beğenmedi.</w:t>
      </w:r>
    </w:p>
    <w:p>
      <w:r>
        <w:rPr/>
        <w:t xml:space="preserve">Babası Yavuz’u azarlamadı ama </w:t>
      </w:r>
      <w:r>
        <w:rPr/>
        <w:t>Yavuz’</w:t>
      </w:r>
      <w:r>
        <w:rPr/>
        <w:t xml:space="preserve">dan arabayı aldı, </w:t>
      </w:r>
      <w:r>
        <w:rPr/>
        <w:t>Yavuz</w:t>
      </w:r>
      <w:r>
        <w:rPr/>
        <w:t xml:space="preserve"> da bundan şikayetçi değildi</w:t>
      </w:r>
    </w:p>
    <w:p>
      <w:r>
        <w:rPr/>
        <w:t>Yavuz’</w:t>
      </w:r>
      <w:r>
        <w:rPr/>
        <w:t xml:space="preserve">un böyle arabası çoktu </w:t>
      </w:r>
      <w:r>
        <w:rPr/>
        <w:t>Yavuz’</w:t>
      </w:r>
      <w:r>
        <w:rPr/>
        <w:t>da arabalar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